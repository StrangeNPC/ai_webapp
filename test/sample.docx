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Paris, France - Tensions rose today between French officials and Canadian tourists over new travel regulations. The Japanese embassy issued a statement advising its citizens to remain cautious. Meanwhile, reports from German newspapers indicate a separate incident involving American diplomats in Berlin.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